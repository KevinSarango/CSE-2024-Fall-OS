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718D" w14:textId="77777777" w:rsidR="00E270B0" w:rsidRDefault="00E270B0"/>
    <w:p w14:paraId="685A66A8" w14:textId="1BC69779" w:rsidR="00E270B0" w:rsidRPr="0009419E" w:rsidRDefault="00B478EB" w:rsidP="00E270B0">
      <w:pPr>
        <w:jc w:val="center"/>
        <w:rPr>
          <w:b/>
          <w:bCs/>
          <w:sz w:val="48"/>
          <w:szCs w:val="48"/>
        </w:rPr>
      </w:pPr>
      <w:r w:rsidRPr="0009419E">
        <w:rPr>
          <w:b/>
          <w:bCs/>
          <w:sz w:val="48"/>
          <w:szCs w:val="48"/>
        </w:rPr>
        <w:t>Operating System</w:t>
      </w:r>
      <w:r w:rsidR="001837F1" w:rsidRPr="0009419E">
        <w:rPr>
          <w:b/>
          <w:bCs/>
          <w:sz w:val="48"/>
          <w:szCs w:val="48"/>
        </w:rPr>
        <w:t>s</w:t>
      </w:r>
    </w:p>
    <w:p w14:paraId="1E8B6F79" w14:textId="6A92794E" w:rsidR="00562396" w:rsidRDefault="0038642D" w:rsidP="00562396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Interactive </w:t>
      </w:r>
      <w:r w:rsidR="00B478EB">
        <w:rPr>
          <w:b/>
          <w:bCs/>
          <w:sz w:val="48"/>
          <w:szCs w:val="48"/>
        </w:rPr>
        <w:t xml:space="preserve">File </w:t>
      </w:r>
      <w:r>
        <w:rPr>
          <w:b/>
          <w:bCs/>
          <w:sz w:val="48"/>
          <w:szCs w:val="48"/>
        </w:rPr>
        <w:t>Management System</w:t>
      </w:r>
    </w:p>
    <w:p w14:paraId="52634F14" w14:textId="51DFDEAE" w:rsidR="00D515AE" w:rsidRPr="009D2687" w:rsidRDefault="00D515AE" w:rsidP="00562396">
      <w:pPr>
        <w:jc w:val="center"/>
        <w:rPr>
          <w:b/>
          <w:bCs/>
          <w:sz w:val="40"/>
          <w:szCs w:val="40"/>
        </w:rPr>
      </w:pPr>
      <w:r w:rsidRPr="009D2687">
        <w:rPr>
          <w:b/>
          <w:bCs/>
          <w:sz w:val="40"/>
          <w:szCs w:val="40"/>
        </w:rPr>
        <w:t>Simulating Core File Operations</w:t>
      </w:r>
    </w:p>
    <w:p w14:paraId="60F78E5F" w14:textId="1B41A1C8" w:rsidR="00562396" w:rsidRPr="00E34D77" w:rsidRDefault="00562396" w:rsidP="00562396">
      <w:pPr>
        <w:jc w:val="center"/>
        <w:rPr>
          <w:b/>
          <w:bCs/>
          <w:sz w:val="32"/>
          <w:szCs w:val="32"/>
        </w:rPr>
      </w:pPr>
      <w:r w:rsidRPr="00E34D77">
        <w:rPr>
          <w:b/>
          <w:bCs/>
          <w:sz w:val="32"/>
          <w:szCs w:val="32"/>
        </w:rPr>
        <w:t>By:</w:t>
      </w:r>
    </w:p>
    <w:p w14:paraId="6640359E" w14:textId="77777777" w:rsidR="00562396" w:rsidRPr="00E34D77" w:rsidRDefault="00562396" w:rsidP="00562396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34D77">
        <w:rPr>
          <w:b/>
          <w:bCs/>
          <w:sz w:val="32"/>
          <w:szCs w:val="32"/>
        </w:rPr>
        <w:t>Sai Kiran</w:t>
      </w:r>
      <w:r w:rsidRPr="00E34D77">
        <w:rPr>
          <w:b/>
          <w:bCs/>
          <w:sz w:val="32"/>
          <w:szCs w:val="32"/>
        </w:rPr>
        <w:br/>
        <w:t>Kaustubh Adhav</w:t>
      </w:r>
    </w:p>
    <w:p w14:paraId="4855E53C" w14:textId="77777777" w:rsidR="00562396" w:rsidRPr="00E34D77" w:rsidRDefault="00562396" w:rsidP="00562396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34D77">
        <w:rPr>
          <w:b/>
          <w:bCs/>
          <w:sz w:val="32"/>
          <w:szCs w:val="32"/>
        </w:rPr>
        <w:t>Harsh Patel</w:t>
      </w:r>
    </w:p>
    <w:p w14:paraId="2B38EC59" w14:textId="40F8E175" w:rsidR="00E270B0" w:rsidRPr="00E270B0" w:rsidRDefault="00562396" w:rsidP="00562396">
      <w:pPr>
        <w:spacing w:after="0"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 w:rsidRPr="00E34D77">
        <w:rPr>
          <w:b/>
          <w:bCs/>
          <w:sz w:val="32"/>
          <w:szCs w:val="32"/>
        </w:rPr>
        <w:t>Dhruvik Patel</w:t>
      </w:r>
      <w:r w:rsidRPr="00E34D77">
        <w:rPr>
          <w:sz w:val="56"/>
          <w:szCs w:val="56"/>
        </w:rPr>
        <w:t xml:space="preserve"> </w:t>
      </w:r>
      <w:r w:rsidR="00E270B0" w:rsidRPr="00E270B0">
        <w:rPr>
          <w:sz w:val="48"/>
          <w:szCs w:val="48"/>
        </w:rPr>
        <w:br w:type="page"/>
      </w:r>
    </w:p>
    <w:p w14:paraId="3F14DC57" w14:textId="7A4459E0" w:rsidR="00685164" w:rsidRPr="007D5554" w:rsidRDefault="00000000">
      <w:pPr>
        <w:pStyle w:val="Heading1"/>
        <w:rPr>
          <w:sz w:val="32"/>
          <w:szCs w:val="32"/>
        </w:rPr>
      </w:pPr>
      <w:r w:rsidRPr="007D5554">
        <w:rPr>
          <w:sz w:val="32"/>
          <w:szCs w:val="32"/>
        </w:rPr>
        <w:lastRenderedPageBreak/>
        <w:t>Project Report</w:t>
      </w:r>
    </w:p>
    <w:p w14:paraId="1E55C196" w14:textId="77777777" w:rsidR="00685164" w:rsidRDefault="00000000">
      <w:pPr>
        <w:pStyle w:val="Heading2"/>
      </w:pPr>
      <w:r>
        <w:t>1. Overview</w:t>
      </w:r>
    </w:p>
    <w:p w14:paraId="5AF05203" w14:textId="77777777" w:rsidR="00685164" w:rsidRDefault="00000000">
      <w:r>
        <w:t>This project implements a file system GUI using Dear ImGui, a graphical interface library. The application enables users to perform various file system operations, including file and directory management, disk usage monitoring, and file modification. The GUI is implemented in C++ and uses OpenGL for rendering.</w:t>
      </w:r>
    </w:p>
    <w:p w14:paraId="5087119C" w14:textId="77777777" w:rsidR="00685164" w:rsidRDefault="00000000">
      <w:pPr>
        <w:pStyle w:val="Heading2"/>
      </w:pPr>
      <w:r>
        <w:t>2. Implemented Functions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85164" w14:paraId="16BA5FDB" w14:textId="77777777" w:rsidTr="0068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BB6350" w14:textId="77777777" w:rsidR="00685164" w:rsidRDefault="00000000">
            <w:r>
              <w:t>Operation</w:t>
            </w:r>
          </w:p>
        </w:tc>
        <w:tc>
          <w:tcPr>
            <w:tcW w:w="4320" w:type="dxa"/>
          </w:tcPr>
          <w:p w14:paraId="77DDE580" w14:textId="77777777" w:rsidR="0068516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85164" w14:paraId="28D0C46A" w14:textId="77777777" w:rsidTr="0068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FC0DE2" w14:textId="77777777" w:rsidR="00685164" w:rsidRDefault="00000000">
            <w:r>
              <w:t>Create Directory</w:t>
            </w:r>
          </w:p>
        </w:tc>
        <w:tc>
          <w:tcPr>
            <w:tcW w:w="4320" w:type="dxa"/>
          </w:tcPr>
          <w:p w14:paraId="0EAD48DB" w14:textId="77777777" w:rsidR="006851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new directory with the specified name.</w:t>
            </w:r>
          </w:p>
        </w:tc>
      </w:tr>
      <w:tr w:rsidR="00685164" w14:paraId="38DC641D" w14:textId="77777777" w:rsidTr="0068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0BDB97" w14:textId="77777777" w:rsidR="00685164" w:rsidRDefault="00000000">
            <w:r>
              <w:t>Delete Directory</w:t>
            </w:r>
          </w:p>
        </w:tc>
        <w:tc>
          <w:tcPr>
            <w:tcW w:w="4320" w:type="dxa"/>
          </w:tcPr>
          <w:p w14:paraId="1DF41BD4" w14:textId="77777777" w:rsidR="006851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the specified directory.</w:t>
            </w:r>
          </w:p>
        </w:tc>
      </w:tr>
      <w:tr w:rsidR="00685164" w14:paraId="4B0EBE98" w14:textId="77777777" w:rsidTr="0068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F98D0A" w14:textId="77777777" w:rsidR="00685164" w:rsidRDefault="00000000">
            <w:r>
              <w:t>Create File</w:t>
            </w:r>
          </w:p>
        </w:tc>
        <w:tc>
          <w:tcPr>
            <w:tcW w:w="4320" w:type="dxa"/>
          </w:tcPr>
          <w:p w14:paraId="75A4B709" w14:textId="77777777" w:rsidR="006851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new file with the specified name.</w:t>
            </w:r>
          </w:p>
        </w:tc>
      </w:tr>
      <w:tr w:rsidR="00685164" w14:paraId="5A6BD8A5" w14:textId="77777777" w:rsidTr="0068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B29D78" w14:textId="77777777" w:rsidR="00685164" w:rsidRDefault="00000000">
            <w:r>
              <w:t>Delete File</w:t>
            </w:r>
          </w:p>
        </w:tc>
        <w:tc>
          <w:tcPr>
            <w:tcW w:w="4320" w:type="dxa"/>
          </w:tcPr>
          <w:p w14:paraId="524FCCAD" w14:textId="77777777" w:rsidR="006851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the specified file.</w:t>
            </w:r>
          </w:p>
        </w:tc>
      </w:tr>
      <w:tr w:rsidR="00685164" w14:paraId="40802DF1" w14:textId="77777777" w:rsidTr="0068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631CF0" w14:textId="77777777" w:rsidR="00685164" w:rsidRDefault="00000000">
            <w:r>
              <w:t>Write to File</w:t>
            </w:r>
          </w:p>
        </w:tc>
        <w:tc>
          <w:tcPr>
            <w:tcW w:w="4320" w:type="dxa"/>
          </w:tcPr>
          <w:p w14:paraId="535A0BB6" w14:textId="77777777" w:rsidR="006851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Writes the provided content to the specified file.</w:t>
            </w:r>
          </w:p>
        </w:tc>
      </w:tr>
      <w:tr w:rsidR="00685164" w14:paraId="446AE6F0" w14:textId="77777777" w:rsidTr="0068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6F54D0" w14:textId="77777777" w:rsidR="00685164" w:rsidRDefault="00000000">
            <w:r>
              <w:t>Read File</w:t>
            </w:r>
          </w:p>
        </w:tc>
        <w:tc>
          <w:tcPr>
            <w:tcW w:w="4320" w:type="dxa"/>
          </w:tcPr>
          <w:p w14:paraId="1A15765F" w14:textId="77777777" w:rsidR="006851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and returns the content of the specified file.</w:t>
            </w:r>
          </w:p>
        </w:tc>
      </w:tr>
      <w:tr w:rsidR="00685164" w14:paraId="0AFC3D11" w14:textId="77777777" w:rsidTr="0068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2A6984" w14:textId="77777777" w:rsidR="00685164" w:rsidRDefault="00000000">
            <w:r>
              <w:t>Get File Info</w:t>
            </w:r>
          </w:p>
        </w:tc>
        <w:tc>
          <w:tcPr>
            <w:tcW w:w="4320" w:type="dxa"/>
          </w:tcPr>
          <w:p w14:paraId="7A1ECF1B" w14:textId="77777777" w:rsidR="006851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detailed information about the specified file.</w:t>
            </w:r>
          </w:p>
        </w:tc>
      </w:tr>
      <w:tr w:rsidR="00685164" w14:paraId="4A541347" w14:textId="77777777" w:rsidTr="0068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BF6B34" w14:textId="77777777" w:rsidR="00685164" w:rsidRDefault="00000000">
            <w:r>
              <w:t>List Directory Contents</w:t>
            </w:r>
          </w:p>
        </w:tc>
        <w:tc>
          <w:tcPr>
            <w:tcW w:w="4320" w:type="dxa"/>
          </w:tcPr>
          <w:p w14:paraId="0F805BF2" w14:textId="77777777" w:rsidR="006851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all files and subdirectories within the specified directory.</w:t>
            </w:r>
          </w:p>
        </w:tc>
      </w:tr>
      <w:tr w:rsidR="00685164" w14:paraId="1A815E6F" w14:textId="77777777" w:rsidTr="0068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7465C2" w14:textId="77777777" w:rsidR="00685164" w:rsidRDefault="00000000">
            <w:r>
              <w:t>Rename File/Directory</w:t>
            </w:r>
          </w:p>
        </w:tc>
        <w:tc>
          <w:tcPr>
            <w:tcW w:w="4320" w:type="dxa"/>
          </w:tcPr>
          <w:p w14:paraId="0A708A96" w14:textId="77777777" w:rsidR="006851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Renames a file or directory from the old name to the new name.</w:t>
            </w:r>
          </w:p>
        </w:tc>
      </w:tr>
      <w:tr w:rsidR="00685164" w14:paraId="671E0293" w14:textId="77777777" w:rsidTr="0068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1075CE" w14:textId="77777777" w:rsidR="00685164" w:rsidRDefault="00000000">
            <w:r>
              <w:t>Move File/Directory</w:t>
            </w:r>
          </w:p>
        </w:tc>
        <w:tc>
          <w:tcPr>
            <w:tcW w:w="4320" w:type="dxa"/>
          </w:tcPr>
          <w:p w14:paraId="4284437E" w14:textId="77777777" w:rsidR="006851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a file or directory to a specified destination.</w:t>
            </w:r>
          </w:p>
        </w:tc>
      </w:tr>
      <w:tr w:rsidR="00685164" w14:paraId="49EA3546" w14:textId="77777777" w:rsidTr="0068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55BE63" w14:textId="77777777" w:rsidR="00685164" w:rsidRDefault="00000000">
            <w:r>
              <w:t>Copy File</w:t>
            </w:r>
          </w:p>
        </w:tc>
        <w:tc>
          <w:tcPr>
            <w:tcW w:w="4320" w:type="dxa"/>
          </w:tcPr>
          <w:p w14:paraId="45758E8B" w14:textId="77777777" w:rsidR="006851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Copies a file to a specified destination.</w:t>
            </w:r>
          </w:p>
        </w:tc>
      </w:tr>
      <w:tr w:rsidR="00685164" w14:paraId="111AC887" w14:textId="77777777" w:rsidTr="0068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0AA2E9" w14:textId="77777777" w:rsidR="00685164" w:rsidRDefault="00000000">
            <w:r>
              <w:t>Change File Permissions</w:t>
            </w:r>
          </w:p>
        </w:tc>
        <w:tc>
          <w:tcPr>
            <w:tcW w:w="4320" w:type="dxa"/>
          </w:tcPr>
          <w:p w14:paraId="68188E5F" w14:textId="77777777" w:rsidR="0068516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the permissions of a specified file.</w:t>
            </w:r>
          </w:p>
        </w:tc>
      </w:tr>
      <w:tr w:rsidR="00685164" w14:paraId="209CB59A" w14:textId="77777777" w:rsidTr="0068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8B99BE" w14:textId="77777777" w:rsidR="00685164" w:rsidRDefault="00000000">
            <w:r>
              <w:t>Get Disk Usage</w:t>
            </w:r>
          </w:p>
        </w:tc>
        <w:tc>
          <w:tcPr>
            <w:tcW w:w="4320" w:type="dxa"/>
          </w:tcPr>
          <w:p w14:paraId="4595D86D" w14:textId="77777777" w:rsidR="0068516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total, free, and used disk space in the current directory.</w:t>
            </w:r>
          </w:p>
        </w:tc>
      </w:tr>
    </w:tbl>
    <w:p w14:paraId="3F918C06" w14:textId="38E09369" w:rsidR="00E270B0" w:rsidRDefault="00E270B0" w:rsidP="00E270B0">
      <w:pPr>
        <w:pStyle w:val="Heading2"/>
      </w:pPr>
      <w:r>
        <w:t>3. Libraries and Their Uses</w:t>
      </w:r>
    </w:p>
    <w:p w14:paraId="4DB599EC" w14:textId="77777777" w:rsidR="00E270B0" w:rsidRDefault="00E270B0" w:rsidP="00E270B0">
      <w:pPr>
        <w:pStyle w:val="Heading3"/>
      </w:pPr>
      <w:r>
        <w:t>Standard C++ Libraries</w:t>
      </w:r>
    </w:p>
    <w:p w14:paraId="4ADEC11C" w14:textId="2C853077" w:rsidR="00E270B0" w:rsidRDefault="00E270B0" w:rsidP="00E270B0">
      <w:pPr>
        <w:pStyle w:val="ListBullet"/>
      </w:pPr>
      <w:r>
        <w:t>&lt;iostream&gt;: For console input/output.</w:t>
      </w:r>
    </w:p>
    <w:p w14:paraId="5EA328DC" w14:textId="1C6864C2" w:rsidR="00E270B0" w:rsidRDefault="00E270B0" w:rsidP="00E270B0">
      <w:pPr>
        <w:pStyle w:val="ListBullet"/>
      </w:pPr>
      <w:r>
        <w:t>&lt;fstream&gt;: For file handling (reading and writing files).</w:t>
      </w:r>
    </w:p>
    <w:p w14:paraId="34636A05" w14:textId="2818DACE" w:rsidR="00E270B0" w:rsidRDefault="00E270B0" w:rsidP="00E270B0">
      <w:pPr>
        <w:pStyle w:val="ListBullet"/>
      </w:pPr>
      <w:r>
        <w:t>&lt;string&gt;: To handle string operations.</w:t>
      </w:r>
    </w:p>
    <w:p w14:paraId="64E72372" w14:textId="712CC7C2" w:rsidR="00E270B0" w:rsidRDefault="00E270B0" w:rsidP="00E270B0">
      <w:pPr>
        <w:pStyle w:val="ListBullet"/>
      </w:pPr>
      <w:r>
        <w:t>&lt;vector&gt;: To manage dynamic arrays and store collections.</w:t>
      </w:r>
    </w:p>
    <w:p w14:paraId="1247C042" w14:textId="1C346DB4" w:rsidR="00E270B0" w:rsidRDefault="00E270B0" w:rsidP="00E270B0">
      <w:pPr>
        <w:pStyle w:val="ListBullet"/>
      </w:pPr>
      <w:r>
        <w:t>&lt;filesystem&gt;: To interact with the file system.</w:t>
      </w:r>
    </w:p>
    <w:p w14:paraId="65A75068" w14:textId="08800A4C" w:rsidR="00E270B0" w:rsidRDefault="00E270B0" w:rsidP="00E270B0">
      <w:pPr>
        <w:pStyle w:val="ListBullet"/>
      </w:pPr>
      <w:r>
        <w:t>&lt;sys/stat.h&gt; and &lt;sys/types.h&gt;: To manage file and directory attributes.</w:t>
      </w:r>
    </w:p>
    <w:p w14:paraId="5EC49AF8" w14:textId="77777777" w:rsidR="00E270B0" w:rsidRDefault="00E270B0" w:rsidP="00E270B0">
      <w:pPr>
        <w:pStyle w:val="Heading3"/>
      </w:pPr>
      <w:r>
        <w:t>Dear ImGui</w:t>
      </w:r>
    </w:p>
    <w:p w14:paraId="3779F93B" w14:textId="32C7D446" w:rsidR="00E270B0" w:rsidRDefault="00E270B0" w:rsidP="00E270B0">
      <w:pPr>
        <w:pStyle w:val="ListBullet"/>
      </w:pPr>
      <w:r>
        <w:t>Purpose: A graphical user interface library for rapid prototyping and building interactive interfaces.</w:t>
      </w:r>
    </w:p>
    <w:p w14:paraId="5D5B1DCE" w14:textId="7A6CA8AD" w:rsidR="00E270B0" w:rsidRDefault="00E270B0" w:rsidP="00E270B0">
      <w:pPr>
        <w:pStyle w:val="ListBullet"/>
      </w:pPr>
      <w:r>
        <w:lastRenderedPageBreak/>
        <w:t>Uses: Creating UI elements for file system operations, managing themes and styles, and rendering interfaces.</w:t>
      </w:r>
    </w:p>
    <w:p w14:paraId="0B934BB8" w14:textId="77777777" w:rsidR="00E270B0" w:rsidRDefault="00E270B0" w:rsidP="00E270B0">
      <w:pPr>
        <w:pStyle w:val="Heading3"/>
      </w:pPr>
      <w:r>
        <w:t>GLFW</w:t>
      </w:r>
    </w:p>
    <w:p w14:paraId="2CCC8A31" w14:textId="6F11E188" w:rsidR="00E270B0" w:rsidRDefault="00E270B0" w:rsidP="00E270B0">
      <w:pPr>
        <w:pStyle w:val="ListBullet"/>
      </w:pPr>
      <w:r>
        <w:t>Purpose: A library for managing OpenGL contexts, handling windows, and user input.</w:t>
      </w:r>
    </w:p>
    <w:p w14:paraId="3DDE440E" w14:textId="31F0B712" w:rsidR="00E270B0" w:rsidRDefault="00E270B0" w:rsidP="00E270B0">
      <w:pPr>
        <w:pStyle w:val="ListBullet"/>
      </w:pPr>
      <w:r>
        <w:t>Uses: Managing the application window and capturing user interactions.</w:t>
      </w:r>
    </w:p>
    <w:p w14:paraId="12E5A727" w14:textId="77777777" w:rsidR="00E270B0" w:rsidRDefault="00E270B0" w:rsidP="00E270B0">
      <w:pPr>
        <w:pStyle w:val="Heading3"/>
      </w:pPr>
      <w:r>
        <w:t>OpenGL</w:t>
      </w:r>
    </w:p>
    <w:p w14:paraId="0F4A4363" w14:textId="359DFAA9" w:rsidR="00E270B0" w:rsidRDefault="00E270B0" w:rsidP="00E270B0">
      <w:pPr>
        <w:pStyle w:val="ListBullet"/>
      </w:pPr>
      <w:r>
        <w:t>Purpose: For rendering graphics.</w:t>
      </w:r>
    </w:p>
    <w:p w14:paraId="2F07D3A1" w14:textId="61324A01" w:rsidR="00E270B0" w:rsidRDefault="00E270B0" w:rsidP="00E270B0">
      <w:pPr>
        <w:pStyle w:val="ListBullet"/>
      </w:pPr>
      <w:r>
        <w:t>Uses: Handles low-level graphics rendering for the Dear ImGui interface.</w:t>
      </w:r>
    </w:p>
    <w:p w14:paraId="5A4E96D6" w14:textId="77777777" w:rsidR="00E270B0" w:rsidRDefault="00E270B0" w:rsidP="00E270B0">
      <w:pPr>
        <w:pStyle w:val="Heading3"/>
      </w:pPr>
      <w:r>
        <w:t>POSIX APIs</w:t>
      </w:r>
    </w:p>
    <w:p w14:paraId="13FD774C" w14:textId="070512DF" w:rsidR="00E270B0" w:rsidRDefault="00E270B0" w:rsidP="00E270B0">
      <w:pPr>
        <w:pStyle w:val="ListBullet"/>
      </w:pPr>
      <w:r>
        <w:t>&lt;unistd.h&gt; and &lt;dirent.h&gt;: To interact with the operating system for file and directory operations.</w:t>
      </w:r>
    </w:p>
    <w:p w14:paraId="7DD65321" w14:textId="5173C4E9" w:rsidR="00E270B0" w:rsidRDefault="00E270B0" w:rsidP="00E270B0">
      <w:pPr>
        <w:pStyle w:val="Heading2"/>
      </w:pPr>
      <w:r>
        <w:t>4. Detailed File Analysis</w:t>
      </w:r>
    </w:p>
    <w:p w14:paraId="224025DB" w14:textId="77777777" w:rsidR="00E270B0" w:rsidRDefault="00E270B0" w:rsidP="00E270B0">
      <w:pPr>
        <w:pStyle w:val="Heading3"/>
      </w:pPr>
      <w:r>
        <w:t>file_operations.cpp</w:t>
      </w:r>
    </w:p>
    <w:p w14:paraId="11F9089F" w14:textId="77777777" w:rsidR="00E270B0" w:rsidRDefault="00E270B0" w:rsidP="00E270B0">
      <w:r>
        <w:t>Main Libraries Used: &lt;filesystem&gt;, &lt;sys/stat.h&gt;</w:t>
      </w:r>
    </w:p>
    <w:p w14:paraId="19CC68DF" w14:textId="77777777" w:rsidR="00E270B0" w:rsidRDefault="00E270B0" w:rsidP="00E270B0">
      <w:r>
        <w:t>Purpose: Implements core file system operations.</w:t>
      </w:r>
    </w:p>
    <w:p w14:paraId="51DFF3D3" w14:textId="77777777" w:rsidR="00E270B0" w:rsidRPr="00410C7B" w:rsidRDefault="00E270B0" w:rsidP="00E270B0">
      <w:pPr>
        <w:pStyle w:val="Heading4"/>
        <w:rPr>
          <w:i w:val="0"/>
          <w:iCs w:val="0"/>
        </w:rPr>
      </w:pPr>
      <w:r w:rsidRPr="00410C7B">
        <w:rPr>
          <w:i w:val="0"/>
          <w:iCs w:val="0"/>
        </w:rPr>
        <w:t>Key Functions:</w:t>
      </w:r>
    </w:p>
    <w:p w14:paraId="1799C411" w14:textId="048DBE95" w:rsidR="00E270B0" w:rsidRDefault="00E270B0" w:rsidP="00E270B0">
      <w:pPr>
        <w:pStyle w:val="ListBullet"/>
      </w:pPr>
      <w:r>
        <w:t>create_directory: Creates a new directory.</w:t>
      </w:r>
    </w:p>
    <w:p w14:paraId="01036E90" w14:textId="262CB153" w:rsidR="00E270B0" w:rsidRDefault="00E270B0" w:rsidP="00E270B0">
      <w:pPr>
        <w:pStyle w:val="ListBullet"/>
      </w:pPr>
      <w:r>
        <w:t>delete_directory: Deletes an existing directory.</w:t>
      </w:r>
    </w:p>
    <w:p w14:paraId="7BB52821" w14:textId="39083673" w:rsidR="00E270B0" w:rsidRDefault="00E270B0" w:rsidP="00E270B0">
      <w:pPr>
        <w:pStyle w:val="ListBullet"/>
      </w:pPr>
      <w:r>
        <w:t>list_directory_contents: Lists files and subdirectories within a specified directory.</w:t>
      </w:r>
    </w:p>
    <w:p w14:paraId="6FD1856E" w14:textId="0BA91B49" w:rsidR="00E270B0" w:rsidRDefault="00E270B0" w:rsidP="00E270B0">
      <w:pPr>
        <w:pStyle w:val="ListBullet"/>
      </w:pPr>
      <w:r>
        <w:t>create_file: Creates a new file in a directory.</w:t>
      </w:r>
    </w:p>
    <w:p w14:paraId="53F8B389" w14:textId="186BCC6F" w:rsidR="00E270B0" w:rsidRDefault="00E270B0" w:rsidP="00E270B0">
      <w:pPr>
        <w:pStyle w:val="ListBullet"/>
      </w:pPr>
      <w:r>
        <w:t>delete_file: Deletes a specified file.</w:t>
      </w:r>
    </w:p>
    <w:p w14:paraId="070C823D" w14:textId="49A4699F" w:rsidR="00E270B0" w:rsidRDefault="00E270B0" w:rsidP="00E270B0">
      <w:pPr>
        <w:pStyle w:val="ListBullet"/>
      </w:pPr>
      <w:r>
        <w:t>write_to_file: Writes data to a file.</w:t>
      </w:r>
    </w:p>
    <w:p w14:paraId="05ED0E1E" w14:textId="74C8A3B7" w:rsidR="00E270B0" w:rsidRDefault="00E270B0" w:rsidP="00E270B0">
      <w:pPr>
        <w:pStyle w:val="ListBullet"/>
      </w:pPr>
      <w:r>
        <w:t>read_file: Reads content from a file.</w:t>
      </w:r>
    </w:p>
    <w:p w14:paraId="724351F6" w14:textId="68587B56" w:rsidR="00E270B0" w:rsidRDefault="00E270B0" w:rsidP="00E270B0">
      <w:pPr>
        <w:pStyle w:val="ListBullet"/>
      </w:pPr>
      <w:r>
        <w:t>change_permissions: Updates file permissions.</w:t>
      </w:r>
    </w:p>
    <w:p w14:paraId="1BAC4BFF" w14:textId="77777777" w:rsidR="00E270B0" w:rsidRDefault="00E270B0" w:rsidP="00E270B0">
      <w:pPr>
        <w:pStyle w:val="Heading3"/>
      </w:pPr>
      <w:r>
        <w:t>file_operations.h</w:t>
      </w:r>
    </w:p>
    <w:p w14:paraId="3BEC3241" w14:textId="77777777" w:rsidR="00E270B0" w:rsidRDefault="00E270B0" w:rsidP="00E270B0">
      <w:r>
        <w:t>Main Libraries Used: None directly used but includes &lt;string&gt; and &lt;vector&gt;.</w:t>
      </w:r>
    </w:p>
    <w:p w14:paraId="6F50BF6D" w14:textId="77777777" w:rsidR="00E270B0" w:rsidRDefault="00E270B0" w:rsidP="00E270B0">
      <w:r>
        <w:t>Purpose: Defines the prototypes for functions implemented in file_operations.cpp.</w:t>
      </w:r>
    </w:p>
    <w:p w14:paraId="07CCB44F" w14:textId="77777777" w:rsidR="00E270B0" w:rsidRDefault="00E270B0" w:rsidP="00E270B0">
      <w:pPr>
        <w:pStyle w:val="Heading3"/>
      </w:pPr>
      <w:r>
        <w:t>main.cpp</w:t>
      </w:r>
    </w:p>
    <w:p w14:paraId="532DE9FA" w14:textId="77777777" w:rsidR="00E270B0" w:rsidRDefault="00E270B0" w:rsidP="00E270B0">
      <w:r>
        <w:t>Main Libraries Used: Dear ImGui, GLFW, OpenGL, &lt;string&gt;, &lt;vector&gt;</w:t>
      </w:r>
    </w:p>
    <w:p w14:paraId="23760D44" w14:textId="77777777" w:rsidR="00E270B0" w:rsidRDefault="00E270B0" w:rsidP="00E270B0">
      <w:r>
        <w:t>Purpose: Sets up Dear ImGui context, integrates GUI with file operations, and handles user input.</w:t>
      </w:r>
    </w:p>
    <w:p w14:paraId="02E79D55" w14:textId="77777777" w:rsidR="00E270B0" w:rsidRDefault="00E270B0" w:rsidP="00E270B0">
      <w:pPr>
        <w:pStyle w:val="Heading3"/>
      </w:pPr>
      <w:r>
        <w:t>Makefile</w:t>
      </w:r>
    </w:p>
    <w:p w14:paraId="0A8B7F21" w14:textId="77777777" w:rsidR="00E270B0" w:rsidRDefault="00E270B0" w:rsidP="00E270B0">
      <w:r>
        <w:t>Main Libraries Mentioned: GLFW, OpenGL, Dear ImGui</w:t>
      </w:r>
    </w:p>
    <w:p w14:paraId="2498BFC7" w14:textId="77777777" w:rsidR="00E270B0" w:rsidRDefault="00E270B0" w:rsidP="00E270B0">
      <w:r>
        <w:lastRenderedPageBreak/>
        <w:t>Purpose: Automates the build process across different platforms.</w:t>
      </w:r>
    </w:p>
    <w:p w14:paraId="1301F4E7" w14:textId="77777777" w:rsidR="00E270B0" w:rsidRDefault="00E270B0" w:rsidP="00E270B0">
      <w:pPr>
        <w:pStyle w:val="Heading3"/>
      </w:pPr>
      <w:r>
        <w:t>README.md</w:t>
      </w:r>
    </w:p>
    <w:p w14:paraId="4D1CEE50" w14:textId="77777777" w:rsidR="00E270B0" w:rsidRDefault="00E270B0" w:rsidP="00E270B0">
      <w:r>
        <w:t>Purpose: Serves as project documentation providing setup steps and project structure details.</w:t>
      </w:r>
    </w:p>
    <w:p w14:paraId="6F76A5D7" w14:textId="77777777" w:rsidR="00E270B0" w:rsidRDefault="00E270B0">
      <w:pPr>
        <w:pStyle w:val="Heading2"/>
      </w:pPr>
    </w:p>
    <w:p w14:paraId="36EF8CEB" w14:textId="3DD3948F" w:rsidR="00685164" w:rsidRDefault="00E270B0">
      <w:pPr>
        <w:pStyle w:val="Heading2"/>
      </w:pPr>
      <w:r>
        <w:t>5. Steps to Build and Run the Program</w:t>
      </w:r>
    </w:p>
    <w:p w14:paraId="1EFDE126" w14:textId="3BB902B0" w:rsidR="00685164" w:rsidRDefault="00000000">
      <w:pPr>
        <w:pStyle w:val="ListNumber"/>
      </w:pPr>
      <w:r>
        <w:t>Install the necessary libraries:</w:t>
      </w:r>
    </w:p>
    <w:p w14:paraId="0CB3371D" w14:textId="41C398F8" w:rsidR="00685164" w:rsidRDefault="00000000">
      <w:pPr>
        <w:pStyle w:val="Quote"/>
      </w:pPr>
      <w:r>
        <w:t>bash</w:t>
      </w:r>
      <w:r>
        <w:br/>
        <w:t>sudo apt update</w:t>
      </w:r>
      <w:r>
        <w:br/>
        <w:t>sudo apt install gcc pkg-config g++ build-essential libglfw3-dev libgl1-mesa-dev libx11-dev libxrandr-dev libxi-dev libxxf86vm-dev libxcursor-dev cmake</w:t>
      </w:r>
      <w:r>
        <w:br/>
      </w:r>
    </w:p>
    <w:p w14:paraId="525611E0" w14:textId="1F5082CA" w:rsidR="00685164" w:rsidRDefault="00000000">
      <w:pPr>
        <w:pStyle w:val="ListNumber"/>
      </w:pPr>
      <w:r>
        <w:t>Clone Dear ImGui repository:</w:t>
      </w:r>
    </w:p>
    <w:p w14:paraId="4AF89D02" w14:textId="5902C3BB" w:rsidR="00685164" w:rsidRDefault="00000000">
      <w:pPr>
        <w:pStyle w:val="Quote"/>
      </w:pPr>
      <w:r>
        <w:t>bash</w:t>
      </w:r>
      <w:r>
        <w:br/>
        <w:t>git clone --recursive https://github.com/ocornut/imgui -b docking</w:t>
      </w:r>
      <w:r>
        <w:br/>
      </w:r>
    </w:p>
    <w:p w14:paraId="3EAC3F60" w14:textId="77777777" w:rsidR="00685164" w:rsidRDefault="00000000">
      <w:r>
        <w:t>NOTE: The `imgui` folder should be at the project root (one directory above FileSys_GUI).</w:t>
      </w:r>
    </w:p>
    <w:p w14:paraId="7108240F" w14:textId="2B192D77" w:rsidR="00685164" w:rsidRDefault="00000000">
      <w:pPr>
        <w:pStyle w:val="ListNumber"/>
      </w:pPr>
      <w:r>
        <w:t>Build the project:</w:t>
      </w:r>
    </w:p>
    <w:p w14:paraId="605C39A6" w14:textId="7505F2AD" w:rsidR="00685164" w:rsidRDefault="00000000">
      <w:pPr>
        <w:pStyle w:val="Quote"/>
      </w:pPr>
      <w:r>
        <w:t>bash</w:t>
      </w:r>
      <w:r>
        <w:br/>
        <w:t>cd file_system_gui</w:t>
      </w:r>
      <w:r>
        <w:br/>
        <w:t>make</w:t>
      </w:r>
      <w:r>
        <w:br/>
      </w:r>
    </w:p>
    <w:p w14:paraId="4D1C8C37" w14:textId="3543741F" w:rsidR="00685164" w:rsidRDefault="00000000">
      <w:pPr>
        <w:pStyle w:val="ListNumber"/>
      </w:pPr>
      <w:r>
        <w:t>Run the GUI interface:</w:t>
      </w:r>
    </w:p>
    <w:p w14:paraId="5B3BFDEF" w14:textId="10461B76" w:rsidR="00685164" w:rsidRDefault="00000000">
      <w:pPr>
        <w:pStyle w:val="Quote"/>
      </w:pPr>
      <w:r>
        <w:t>bash</w:t>
      </w:r>
      <w:r>
        <w:br/>
        <w:t>./file_Sys_gui</w:t>
      </w:r>
      <w:r>
        <w:br/>
      </w:r>
    </w:p>
    <w:p w14:paraId="27899F81" w14:textId="385E1820" w:rsidR="00685164" w:rsidRDefault="00E270B0">
      <w:pPr>
        <w:pStyle w:val="Heading2"/>
      </w:pPr>
      <w:r>
        <w:t>6. Directory Structure for This Project</w:t>
      </w:r>
    </w:p>
    <w:p w14:paraId="65B8DDFF" w14:textId="68A5BB75" w:rsidR="00685164" w:rsidRDefault="00000000">
      <w:r>
        <w:br/>
        <w:t>├── FileSys_GUI</w:t>
      </w:r>
      <w:r>
        <w:br/>
        <w:t>├── imgui</w:t>
      </w:r>
      <w:r>
        <w:br/>
        <w:t>├── Output_Screenshots</w:t>
      </w:r>
      <w:r>
        <w:br/>
        <w:t>└── README.md</w:t>
      </w:r>
      <w:r>
        <w:br/>
      </w:r>
    </w:p>
    <w:p w14:paraId="00295A14" w14:textId="2EEF434D" w:rsidR="00685164" w:rsidRDefault="00E270B0">
      <w:pPr>
        <w:pStyle w:val="Heading2"/>
      </w:pPr>
      <w:r>
        <w:lastRenderedPageBreak/>
        <w:t>7. Test Screenshots</w:t>
      </w:r>
    </w:p>
    <w:p w14:paraId="4D716DF5" w14:textId="77777777" w:rsidR="00685164" w:rsidRDefault="00000000">
      <w:r>
        <w:t>Below are screenshots of the GUI in operation. Refer to the project folder for full-resolution images.</w:t>
      </w:r>
    </w:p>
    <w:p w14:paraId="36D3DAFE" w14:textId="643646B8" w:rsidR="00685164" w:rsidRDefault="00E270B0">
      <w:r>
        <w:rPr>
          <w:noProof/>
        </w:rPr>
        <w:drawing>
          <wp:inline distT="0" distB="0" distL="0" distR="0" wp14:anchorId="40EDD079" wp14:editId="1143DE35">
            <wp:extent cx="5486400" cy="5627370"/>
            <wp:effectExtent l="0" t="0" r="0" b="0"/>
            <wp:docPr id="3660581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58189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423" w14:textId="77777777" w:rsidR="00B30ADD" w:rsidRDefault="00B30ADD"/>
    <w:p w14:paraId="5B5DDE25" w14:textId="3B2024FB" w:rsidR="00B30ADD" w:rsidRDefault="00B30ADD">
      <w:r>
        <w:rPr>
          <w:noProof/>
        </w:rPr>
        <w:lastRenderedPageBreak/>
        <w:drawing>
          <wp:inline distT="0" distB="0" distL="0" distR="0" wp14:anchorId="5B378E78" wp14:editId="6019D46A">
            <wp:extent cx="5057029" cy="5499732"/>
            <wp:effectExtent l="0" t="0" r="0" b="6350"/>
            <wp:docPr id="64282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23499" name="Picture 642823499"/>
                    <pic:cNvPicPr/>
                  </pic:nvPicPr>
                  <pic:blipFill rotWithShape="1">
                    <a:blip r:embed="rId7"/>
                    <a:srcRect b="8587"/>
                    <a:stretch/>
                  </pic:blipFill>
                  <pic:spPr bwMode="auto">
                    <a:xfrm>
                      <a:off x="0" y="0"/>
                      <a:ext cx="5069817" cy="551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A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5972583">
    <w:abstractNumId w:val="8"/>
  </w:num>
  <w:num w:numId="2" w16cid:durableId="1995446058">
    <w:abstractNumId w:val="6"/>
  </w:num>
  <w:num w:numId="3" w16cid:durableId="961962602">
    <w:abstractNumId w:val="5"/>
  </w:num>
  <w:num w:numId="4" w16cid:durableId="1895003814">
    <w:abstractNumId w:val="4"/>
  </w:num>
  <w:num w:numId="5" w16cid:durableId="151066462">
    <w:abstractNumId w:val="7"/>
  </w:num>
  <w:num w:numId="6" w16cid:durableId="1523740136">
    <w:abstractNumId w:val="3"/>
  </w:num>
  <w:num w:numId="7" w16cid:durableId="253363712">
    <w:abstractNumId w:val="2"/>
  </w:num>
  <w:num w:numId="8" w16cid:durableId="443236985">
    <w:abstractNumId w:val="1"/>
  </w:num>
  <w:num w:numId="9" w16cid:durableId="125937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19E"/>
    <w:rsid w:val="0015074B"/>
    <w:rsid w:val="00174A53"/>
    <w:rsid w:val="001837F1"/>
    <w:rsid w:val="0029639D"/>
    <w:rsid w:val="002F2B25"/>
    <w:rsid w:val="00326F90"/>
    <w:rsid w:val="00355D14"/>
    <w:rsid w:val="0038642D"/>
    <w:rsid w:val="00410C7B"/>
    <w:rsid w:val="0046213E"/>
    <w:rsid w:val="00487F93"/>
    <w:rsid w:val="00562396"/>
    <w:rsid w:val="00593589"/>
    <w:rsid w:val="0065485E"/>
    <w:rsid w:val="006850AB"/>
    <w:rsid w:val="00685164"/>
    <w:rsid w:val="00765701"/>
    <w:rsid w:val="007B6C7E"/>
    <w:rsid w:val="007D5554"/>
    <w:rsid w:val="0096762A"/>
    <w:rsid w:val="009D2687"/>
    <w:rsid w:val="009D4F31"/>
    <w:rsid w:val="00A41531"/>
    <w:rsid w:val="00AA1D8D"/>
    <w:rsid w:val="00AB0201"/>
    <w:rsid w:val="00B30ADD"/>
    <w:rsid w:val="00B371CF"/>
    <w:rsid w:val="00B47730"/>
    <w:rsid w:val="00B478EB"/>
    <w:rsid w:val="00CB0664"/>
    <w:rsid w:val="00D515AE"/>
    <w:rsid w:val="00E270B0"/>
    <w:rsid w:val="00E34D77"/>
    <w:rsid w:val="00ED4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40D53"/>
  <w14:defaultImageDpi w14:val="300"/>
  <w15:docId w15:val="{B0A52F5B-507F-2349-88E5-B64F566A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Dhruvik Patel</cp:lastModifiedBy>
  <cp:revision>29</cp:revision>
  <dcterms:created xsi:type="dcterms:W3CDTF">2024-11-16T22:11:00Z</dcterms:created>
  <dcterms:modified xsi:type="dcterms:W3CDTF">2024-11-17T02:44:00Z</dcterms:modified>
  <cp:category/>
</cp:coreProperties>
</file>